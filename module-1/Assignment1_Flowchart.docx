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28ABD" w14:textId="18958921" w:rsidR="00291C2A" w:rsidRDefault="00C97F34">
      <w:r>
        <w:rPr>
          <w:noProof/>
        </w:rPr>
        <w:drawing>
          <wp:inline distT="0" distB="0" distL="0" distR="0" wp14:anchorId="42E14A14" wp14:editId="57E3BDCD">
            <wp:extent cx="54864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C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122387">
    <w:abstractNumId w:val="8"/>
  </w:num>
  <w:num w:numId="2" w16cid:durableId="602539072">
    <w:abstractNumId w:val="6"/>
  </w:num>
  <w:num w:numId="3" w16cid:durableId="1768502583">
    <w:abstractNumId w:val="5"/>
  </w:num>
  <w:num w:numId="4" w16cid:durableId="916862640">
    <w:abstractNumId w:val="4"/>
  </w:num>
  <w:num w:numId="5" w16cid:durableId="1801261120">
    <w:abstractNumId w:val="7"/>
  </w:num>
  <w:num w:numId="6" w16cid:durableId="209001779">
    <w:abstractNumId w:val="3"/>
  </w:num>
  <w:num w:numId="7" w16cid:durableId="187136936">
    <w:abstractNumId w:val="2"/>
  </w:num>
  <w:num w:numId="8" w16cid:durableId="2053529115">
    <w:abstractNumId w:val="1"/>
  </w:num>
  <w:num w:numId="9" w16cid:durableId="18776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1C2A"/>
    <w:rsid w:val="0029639D"/>
    <w:rsid w:val="00326F90"/>
    <w:rsid w:val="00362AD7"/>
    <w:rsid w:val="00886BA1"/>
    <w:rsid w:val="00AA1D8D"/>
    <w:rsid w:val="00B47730"/>
    <w:rsid w:val="00C97F34"/>
    <w:rsid w:val="00CB0664"/>
    <w:rsid w:val="00EC2E40"/>
    <w:rsid w:val="00FC49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9426D"/>
  <w14:defaultImageDpi w14:val="300"/>
  <w15:docId w15:val="{9F47F9CF-36F4-4836-9A34-005DCE36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Cameron Zimmer</cp:lastModifiedBy>
  <cp:revision>2</cp:revision>
  <dcterms:created xsi:type="dcterms:W3CDTF">2025-06-04T00:38:00Z</dcterms:created>
  <dcterms:modified xsi:type="dcterms:W3CDTF">2025-06-04T00:38:00Z</dcterms:modified>
  <cp:category/>
</cp:coreProperties>
</file>